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A53D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434A7" w14:textId="15E39C3A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1486C890" wp14:editId="4366CB7A">
            <wp:extent cx="5486400" cy="3086100"/>
            <wp:effectExtent l="0" t="0" r="0" b="0"/>
            <wp:docPr id="710894477" name="Picture 1" descr="How To Change Mac Address In Kali Linux | Mac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hange Mac Address In Kali Linux | Macchan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AB5F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B41B7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8AAE1" w14:textId="25CBEB0B" w:rsidR="00235088" w:rsidRPr="000E2287" w:rsidRDefault="00235088" w:rsidP="00235088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0E2287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0E2287">
        <w:rPr>
          <w:rFonts w:ascii="Times New Roman" w:hAnsi="Times New Roman" w:cs="Times New Roman"/>
          <w:sz w:val="24"/>
          <w:szCs w:val="24"/>
        </w:rPr>
        <w:t>Bint e Fatima Niazi</w:t>
      </w:r>
    </w:p>
    <w:p w14:paraId="036053F5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0E2287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0E2287">
        <w:rPr>
          <w:rFonts w:ascii="Times New Roman" w:hAnsi="Times New Roman" w:cs="Times New Roman"/>
          <w:sz w:val="24"/>
          <w:szCs w:val="24"/>
        </w:rPr>
        <w:t>July 2025</w:t>
      </w:r>
    </w:p>
    <w:p w14:paraId="218185CB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0E2287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14:paraId="00F68189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E2287">
        <w:rPr>
          <w:rFonts w:ascii="Times New Roman" w:hAnsi="Times New Roman" w:cs="Times New Roman"/>
          <w:sz w:val="24"/>
          <w:szCs w:val="24"/>
        </w:rPr>
        <w:t xml:space="preserve">-Email: fatimabinte4@gmail.com  </w:t>
      </w:r>
    </w:p>
    <w:p w14:paraId="0BD40E82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E2287">
        <w:rPr>
          <w:rFonts w:ascii="Times New Roman" w:hAnsi="Times New Roman" w:cs="Times New Roman"/>
          <w:sz w:val="24"/>
          <w:szCs w:val="24"/>
        </w:rPr>
        <w:t>-LinkedIn: linkedin.com/in/</w:t>
      </w:r>
      <w:proofErr w:type="spellStart"/>
      <w:r w:rsidRPr="000E2287">
        <w:rPr>
          <w:rFonts w:ascii="Times New Roman" w:hAnsi="Times New Roman" w:cs="Times New Roman"/>
          <w:sz w:val="24"/>
          <w:szCs w:val="24"/>
        </w:rPr>
        <w:t>bint</w:t>
      </w:r>
      <w:proofErr w:type="spellEnd"/>
      <w:r w:rsidRPr="000E2287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0E2287">
        <w:rPr>
          <w:rFonts w:ascii="Times New Roman" w:hAnsi="Times New Roman" w:cs="Times New Roman"/>
          <w:sz w:val="24"/>
          <w:szCs w:val="24"/>
        </w:rPr>
        <w:t>fatima</w:t>
      </w:r>
      <w:proofErr w:type="spellEnd"/>
      <w:r w:rsidRPr="000E228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287">
        <w:rPr>
          <w:rFonts w:ascii="Times New Roman" w:hAnsi="Times New Roman" w:cs="Times New Roman"/>
          <w:sz w:val="24"/>
          <w:szCs w:val="24"/>
        </w:rPr>
        <w:t>niazi</w:t>
      </w:r>
      <w:proofErr w:type="spellEnd"/>
    </w:p>
    <w:p w14:paraId="613D4B5F" w14:textId="77777777" w:rsidR="00235088" w:rsidRPr="000E2287" w:rsidRDefault="00235088" w:rsidP="0023508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E2287">
        <w:rPr>
          <w:rFonts w:ascii="Times New Roman" w:hAnsi="Times New Roman" w:cs="Times New Roman"/>
          <w:sz w:val="24"/>
          <w:szCs w:val="24"/>
        </w:rPr>
        <w:t>-GitHub: github.com/</w:t>
      </w:r>
      <w:proofErr w:type="spellStart"/>
      <w:r w:rsidRPr="000E2287">
        <w:rPr>
          <w:rFonts w:ascii="Times New Roman" w:hAnsi="Times New Roman" w:cs="Times New Roman"/>
          <w:sz w:val="24"/>
          <w:szCs w:val="24"/>
        </w:rPr>
        <w:t>fatima-niazi</w:t>
      </w:r>
      <w:proofErr w:type="spellEnd"/>
    </w:p>
    <w:p w14:paraId="21471FE4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35CD27FD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51A79637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63DDD7A3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1DACFAFD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08DB475F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43F16EBF" w14:textId="77777777" w:rsidR="00235088" w:rsidRPr="000E2287" w:rsidRDefault="00235088" w:rsidP="00235088">
      <w:pPr>
        <w:pStyle w:val="Title"/>
        <w:jc w:val="center"/>
        <w:rPr>
          <w:rFonts w:ascii="Times New Roman" w:hAnsi="Times New Roman" w:cs="Times New Roman"/>
        </w:rPr>
      </w:pPr>
    </w:p>
    <w:p w14:paraId="3E0AAF49" w14:textId="77777777" w:rsidR="000E2287" w:rsidRDefault="000E2287" w:rsidP="00235088">
      <w:pPr>
        <w:pStyle w:val="Title"/>
        <w:jc w:val="center"/>
        <w:rPr>
          <w:rFonts w:ascii="Times New Roman" w:hAnsi="Times New Roman" w:cs="Times New Roman"/>
        </w:rPr>
      </w:pPr>
    </w:p>
    <w:p w14:paraId="64D943CB" w14:textId="6B4E8329" w:rsidR="00DA5E53" w:rsidRPr="000E2287" w:rsidRDefault="00000000" w:rsidP="00235088">
      <w:pPr>
        <w:pStyle w:val="Title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lastRenderedPageBreak/>
        <w:t>Project</w:t>
      </w:r>
      <w:r w:rsidR="00235088" w:rsidRPr="000E2287">
        <w:rPr>
          <w:rFonts w:ascii="Times New Roman" w:hAnsi="Times New Roman" w:cs="Times New Roman"/>
        </w:rPr>
        <w:t>: MAC Address Spoofing using macchanger</w:t>
      </w:r>
    </w:p>
    <w:p w14:paraId="7E0AACC4" w14:textId="59363A0C" w:rsidR="00DA5E53" w:rsidRPr="000E2287" w:rsidRDefault="00000000">
      <w:pPr>
        <w:pStyle w:val="Heading1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 xml:space="preserve"> Introduction</w:t>
      </w:r>
    </w:p>
    <w:p w14:paraId="7A92DC3A" w14:textId="7A4B0EC0" w:rsidR="00DA5E53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 xml:space="preserve">This document covers </w:t>
      </w:r>
      <w:r w:rsidR="00235088" w:rsidRPr="000E2287">
        <w:rPr>
          <w:rFonts w:ascii="Times New Roman" w:hAnsi="Times New Roman" w:cs="Times New Roman"/>
        </w:rPr>
        <w:t>the</w:t>
      </w:r>
      <w:r w:rsidRPr="000E2287">
        <w:rPr>
          <w:rFonts w:ascii="Times New Roman" w:hAnsi="Times New Roman" w:cs="Times New Roman"/>
        </w:rPr>
        <w:t xml:space="preserve"> understanding and performing </w:t>
      </w:r>
      <w:r w:rsidR="00235088" w:rsidRPr="000E2287">
        <w:rPr>
          <w:rFonts w:ascii="Times New Roman" w:hAnsi="Times New Roman" w:cs="Times New Roman"/>
        </w:rPr>
        <w:t xml:space="preserve">of </w:t>
      </w:r>
      <w:r w:rsidRPr="000E2287">
        <w:rPr>
          <w:rFonts w:ascii="Times New Roman" w:hAnsi="Times New Roman" w:cs="Times New Roman"/>
        </w:rPr>
        <w:t>MAC address spoofing. The project involves using the `macchanger` utility on a Linux system to change the MAC address of a network interface, understand the purpose behind doing so, and observe how MAC spoofing affects network identity.</w:t>
      </w:r>
    </w:p>
    <w:p w14:paraId="7CDDB0E5" w14:textId="416E3C6F" w:rsidR="00285770" w:rsidRPr="000E2287" w:rsidRDefault="00285770">
      <w:pPr>
        <w:rPr>
          <w:rFonts w:ascii="Times New Roman" w:hAnsi="Times New Roman" w:cs="Times New Roman"/>
        </w:rPr>
      </w:pPr>
      <w:r w:rsidRPr="00285770">
        <w:rPr>
          <w:rFonts w:ascii="Times New Roman" w:hAnsi="Times New Roman" w:cs="Times New Roman"/>
        </w:rPr>
        <w:t>This project was conducted in a safe lab environment for educational purposes only.</w:t>
      </w:r>
    </w:p>
    <w:p w14:paraId="6F17952E" w14:textId="105DD161" w:rsidR="00DA5E53" w:rsidRPr="000E2287" w:rsidRDefault="00000000">
      <w:pPr>
        <w:pStyle w:val="Heading1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 xml:space="preserve"> Tools &amp; Environment</w:t>
      </w:r>
    </w:p>
    <w:p w14:paraId="76C2E624" w14:textId="00BC2D5F" w:rsidR="00DA5E53" w:rsidRPr="000E2287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 xml:space="preserve">- Kali Linux </w:t>
      </w:r>
      <w:r w:rsidRPr="000E2287">
        <w:rPr>
          <w:rFonts w:ascii="Times New Roman" w:hAnsi="Times New Roman" w:cs="Times New Roman"/>
        </w:rPr>
        <w:br/>
        <w:t>- Terminal</w:t>
      </w:r>
      <w:r w:rsidRPr="000E2287">
        <w:rPr>
          <w:rFonts w:ascii="Times New Roman" w:hAnsi="Times New Roman" w:cs="Times New Roman"/>
        </w:rPr>
        <w:br/>
        <w:t>- macchanger</w:t>
      </w:r>
      <w:r w:rsidRPr="000E2287">
        <w:rPr>
          <w:rFonts w:ascii="Times New Roman" w:hAnsi="Times New Roman" w:cs="Times New Roman"/>
        </w:rPr>
        <w:br/>
        <w:t xml:space="preserve">- </w:t>
      </w:r>
      <w:proofErr w:type="spellStart"/>
      <w:r w:rsidRPr="000E2287">
        <w:rPr>
          <w:rFonts w:ascii="Times New Roman" w:hAnsi="Times New Roman" w:cs="Times New Roman"/>
        </w:rPr>
        <w:t>ip</w:t>
      </w:r>
      <w:proofErr w:type="spellEnd"/>
      <w:r w:rsidRPr="000E2287">
        <w:rPr>
          <w:rFonts w:ascii="Times New Roman" w:hAnsi="Times New Roman" w:cs="Times New Roman"/>
        </w:rPr>
        <w:t xml:space="preserve"> / </w:t>
      </w:r>
      <w:proofErr w:type="spellStart"/>
      <w:r w:rsidRPr="000E2287">
        <w:rPr>
          <w:rFonts w:ascii="Times New Roman" w:hAnsi="Times New Roman" w:cs="Times New Roman"/>
        </w:rPr>
        <w:t>ifconfig</w:t>
      </w:r>
      <w:proofErr w:type="spellEnd"/>
      <w:r w:rsidRPr="000E2287">
        <w:rPr>
          <w:rFonts w:ascii="Times New Roman" w:hAnsi="Times New Roman" w:cs="Times New Roman"/>
        </w:rPr>
        <w:t xml:space="preserve"> commands</w:t>
      </w:r>
    </w:p>
    <w:p w14:paraId="2E03EA97" w14:textId="09DFCF2F" w:rsidR="00DA5E53" w:rsidRPr="000E2287" w:rsidRDefault="00000000">
      <w:pPr>
        <w:pStyle w:val="Heading1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 xml:space="preserve"> What is a MAC Address?</w:t>
      </w:r>
    </w:p>
    <w:p w14:paraId="674B71E7" w14:textId="77777777" w:rsidR="00DA5E53" w:rsidRPr="000E2287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A MAC (Media Access Control) address is a unique identifier assigned to a device’s network interface. It operates at Layer 2 (Data Link Layer) of the OSI model and is used for device identification within a local network. MAC addresses look like: `b8:27:eb:45:12:89` and consist of a manufacturer prefix and a device-specific suffix.</w:t>
      </w:r>
    </w:p>
    <w:p w14:paraId="545D9CF5" w14:textId="77777777" w:rsidR="00DA5E53" w:rsidRPr="000E2287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MAC spoofing involves changing this address to a random or manually assigned value. This is commonly used for privacy, bypassing MAC-based restrictions, testing, or masking identity.</w:t>
      </w:r>
    </w:p>
    <w:p w14:paraId="265B4E61" w14:textId="7A3622BE" w:rsidR="00DA5E53" w:rsidRPr="000E2287" w:rsidRDefault="00000000">
      <w:pPr>
        <w:pStyle w:val="Heading1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 xml:space="preserve"> Steps Performed</w:t>
      </w:r>
    </w:p>
    <w:p w14:paraId="17DA9DE2" w14:textId="77777777" w:rsidR="00DA5E53" w:rsidRPr="001D3C3E" w:rsidRDefault="00000000" w:rsidP="00235088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1. Checked the available network interfaces:</w:t>
      </w:r>
    </w:p>
    <w:p w14:paraId="38E794E2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Command: `</w:t>
      </w:r>
      <w:proofErr w:type="spellStart"/>
      <w:r w:rsidRPr="000E2287">
        <w:rPr>
          <w:rFonts w:ascii="Times New Roman" w:hAnsi="Times New Roman" w:cs="Times New Roman"/>
        </w:rPr>
        <w:t>ip</w:t>
      </w:r>
      <w:proofErr w:type="spellEnd"/>
      <w:r w:rsidRPr="000E2287">
        <w:rPr>
          <w:rFonts w:ascii="Times New Roman" w:hAnsi="Times New Roman" w:cs="Times New Roman"/>
        </w:rPr>
        <w:t xml:space="preserve"> link show`</w:t>
      </w:r>
    </w:p>
    <w:p w14:paraId="0DE2A5C0" w14:textId="79C3C381" w:rsidR="00235088" w:rsidRPr="001D3C3E" w:rsidRDefault="00235088" w:rsidP="001D3C3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301450" wp14:editId="63711002">
            <wp:extent cx="5486400" cy="811530"/>
            <wp:effectExtent l="0" t="0" r="0" b="7620"/>
            <wp:docPr id="177304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41913" name="Picture 17730419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7B45" w14:textId="77777777" w:rsidR="00DA5E53" w:rsidRPr="001D3C3E" w:rsidRDefault="00000000" w:rsidP="001D3C3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2. Identified the active interface: `eth0`</w:t>
      </w:r>
    </w:p>
    <w:p w14:paraId="6344BAC1" w14:textId="2B31E245" w:rsidR="00235088" w:rsidRPr="000E2287" w:rsidRDefault="00235088" w:rsidP="00235088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24BA8" wp14:editId="39BB67A8">
                <wp:simplePos x="0" y="0"/>
                <wp:positionH relativeFrom="column">
                  <wp:posOffset>45720</wp:posOffset>
                </wp:positionH>
                <wp:positionV relativeFrom="paragraph">
                  <wp:posOffset>525780</wp:posOffset>
                </wp:positionV>
                <wp:extent cx="304800" cy="182880"/>
                <wp:effectExtent l="57150" t="38100" r="76200" b="102870"/>
                <wp:wrapNone/>
                <wp:docPr id="14857580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374DC" id="Rectangle 3" o:spid="_x0000_s1026" style="position:absolute;margin-left:3.6pt;margin-top:41.4pt;width:2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" filled="f" strokecolor="#e00" strokeweight="3pt">
                <v:shadow on="t" color="black" opacity="22937f" origin=",.5" offset="0,.63889mm"/>
              </v:rect>
            </w:pict>
          </mc:Fallback>
        </mc:AlternateContent>
      </w: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129EEBB2" wp14:editId="4B42A5F2">
            <wp:extent cx="5486400" cy="811530"/>
            <wp:effectExtent l="0" t="0" r="0" b="7620"/>
            <wp:docPr id="675009613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09613" name="Picture 2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F62" w14:textId="77777777" w:rsidR="00DA5E53" w:rsidRPr="001D3C3E" w:rsidRDefault="00000000" w:rsidP="00235088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3. Brought down the interface before spoofing:</w:t>
      </w:r>
    </w:p>
    <w:p w14:paraId="40CB1115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Command: `sudo ip link set eth0 down`</w:t>
      </w:r>
    </w:p>
    <w:p w14:paraId="495B1D7B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Reason: MAC addresses can only be changed when the interface is disabled to avoid system/network errors.</w:t>
      </w:r>
    </w:p>
    <w:p w14:paraId="237EDBCB" w14:textId="4BCAD091" w:rsidR="00235088" w:rsidRPr="000E2287" w:rsidRDefault="00235088" w:rsidP="00235088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3EB03719" wp14:editId="4183B94D">
            <wp:extent cx="3787468" cy="510584"/>
            <wp:effectExtent l="0" t="0" r="3810" b="3810"/>
            <wp:docPr id="267096460" name="Picture 4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6460" name="Picture 4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E321" w14:textId="77777777" w:rsidR="00DA5E53" w:rsidRPr="001D3C3E" w:rsidRDefault="00000000" w:rsidP="001D3C3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4. Spoofed MAC Address (random):</w:t>
      </w:r>
    </w:p>
    <w:p w14:paraId="1CC454F6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Command: `</w:t>
      </w:r>
      <w:proofErr w:type="spellStart"/>
      <w:r w:rsidRPr="000E2287">
        <w:rPr>
          <w:rFonts w:ascii="Times New Roman" w:hAnsi="Times New Roman" w:cs="Times New Roman"/>
        </w:rPr>
        <w:t>sudo</w:t>
      </w:r>
      <w:proofErr w:type="spellEnd"/>
      <w:r w:rsidRPr="000E2287">
        <w:rPr>
          <w:rFonts w:ascii="Times New Roman" w:hAnsi="Times New Roman" w:cs="Times New Roman"/>
        </w:rPr>
        <w:t xml:space="preserve"> </w:t>
      </w:r>
      <w:proofErr w:type="spellStart"/>
      <w:r w:rsidRPr="000E2287">
        <w:rPr>
          <w:rFonts w:ascii="Times New Roman" w:hAnsi="Times New Roman" w:cs="Times New Roman"/>
        </w:rPr>
        <w:t>macchanger</w:t>
      </w:r>
      <w:proofErr w:type="spellEnd"/>
      <w:r w:rsidRPr="000E2287">
        <w:rPr>
          <w:rFonts w:ascii="Times New Roman" w:hAnsi="Times New Roman" w:cs="Times New Roman"/>
        </w:rPr>
        <w:t xml:space="preserve"> -r eth0`</w:t>
      </w:r>
    </w:p>
    <w:p w14:paraId="49ACAA5F" w14:textId="211AC870" w:rsidR="00235088" w:rsidRPr="000E2287" w:rsidRDefault="00235088" w:rsidP="00235088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1B883F4B" wp14:editId="22F84B78">
            <wp:extent cx="5486400" cy="678180"/>
            <wp:effectExtent l="0" t="0" r="0" b="7620"/>
            <wp:docPr id="1318136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6886" name="Picture 13181368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3164" w14:textId="77777777" w:rsidR="00DA5E53" w:rsidRPr="001D3C3E" w:rsidRDefault="00000000" w:rsidP="001D3C3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5. Optionally set a manual MAC address:</w:t>
      </w:r>
    </w:p>
    <w:p w14:paraId="0FFFA2DF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Command: `sudo macchanger --mac=00:11:22:33:44:55 eth0`</w:t>
      </w:r>
    </w:p>
    <w:p w14:paraId="3F5DF93C" w14:textId="1648D5A9" w:rsidR="00235088" w:rsidRPr="000E2287" w:rsidRDefault="00235088" w:rsidP="00235088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0339707E" wp14:editId="7EBBED20">
            <wp:extent cx="5486400" cy="714375"/>
            <wp:effectExtent l="0" t="0" r="0" b="9525"/>
            <wp:docPr id="1033365207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5207" name="Picture 6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FACF" w14:textId="77777777" w:rsidR="00DA5E53" w:rsidRPr="001D3C3E" w:rsidRDefault="00000000" w:rsidP="001D3C3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6. Brought interface back up:</w:t>
      </w:r>
    </w:p>
    <w:p w14:paraId="7BFDC112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Command: `sudo ip link set eth0 up`</w:t>
      </w:r>
    </w:p>
    <w:p w14:paraId="26207837" w14:textId="7F8D288A" w:rsidR="00235088" w:rsidRPr="000E2287" w:rsidRDefault="00235088" w:rsidP="00235088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65593D9A" wp14:editId="46D5D3CB">
            <wp:extent cx="5265876" cy="464860"/>
            <wp:effectExtent l="0" t="0" r="0" b="0"/>
            <wp:docPr id="477904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04873" name="Picture 4779048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2A1" w14:textId="77777777" w:rsidR="00DA5E53" w:rsidRPr="001D3C3E" w:rsidRDefault="00000000" w:rsidP="001D3C3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7. Verified the spoofed MAC address:</w:t>
      </w:r>
    </w:p>
    <w:p w14:paraId="730B7453" w14:textId="77777777" w:rsidR="00DA5E53" w:rsidRPr="000E2287" w:rsidRDefault="00000000">
      <w:pPr>
        <w:pStyle w:val="ListBullet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Command: `macchanger -s eth0` or `</w:t>
      </w:r>
      <w:proofErr w:type="spellStart"/>
      <w:r w:rsidRPr="000E2287">
        <w:rPr>
          <w:rFonts w:ascii="Times New Roman" w:hAnsi="Times New Roman" w:cs="Times New Roman"/>
        </w:rPr>
        <w:t>ifconfig</w:t>
      </w:r>
      <w:proofErr w:type="spellEnd"/>
      <w:r w:rsidRPr="000E2287">
        <w:rPr>
          <w:rFonts w:ascii="Times New Roman" w:hAnsi="Times New Roman" w:cs="Times New Roman"/>
        </w:rPr>
        <w:t xml:space="preserve"> eth0`</w:t>
      </w:r>
    </w:p>
    <w:p w14:paraId="4BB7DFB3" w14:textId="733A05A0" w:rsidR="00235088" w:rsidRPr="000E2287" w:rsidRDefault="00235088" w:rsidP="00235088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13F6B201" wp14:editId="27A24763">
            <wp:extent cx="4785775" cy="731583"/>
            <wp:effectExtent l="0" t="0" r="0" b="0"/>
            <wp:docPr id="1408544776" name="Picture 8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4776" name="Picture 8" descr="A close 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C31" w14:textId="4CF1C130" w:rsidR="00DA5E53" w:rsidRPr="000E2287" w:rsidRDefault="00000000">
      <w:pPr>
        <w:pStyle w:val="Heading1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Reverting to Original MAC</w:t>
      </w:r>
    </w:p>
    <w:p w14:paraId="0D60E6FB" w14:textId="77777777" w:rsidR="00DA5E53" w:rsidRPr="000E2287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To restore the original hardware MAC address:</w:t>
      </w:r>
    </w:p>
    <w:p w14:paraId="5989E0FB" w14:textId="5CB0F75D" w:rsidR="00DA5E53" w:rsidRPr="001D3C3E" w:rsidRDefault="00000000" w:rsidP="002350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lastRenderedPageBreak/>
        <w:t>Disable interface: `</w:t>
      </w:r>
      <w:proofErr w:type="spellStart"/>
      <w:r w:rsidRPr="001D3C3E">
        <w:rPr>
          <w:rFonts w:ascii="Times New Roman" w:hAnsi="Times New Roman" w:cs="Times New Roman"/>
          <w:b/>
          <w:bCs/>
        </w:rPr>
        <w:t>sudo</w:t>
      </w:r>
      <w:proofErr w:type="spellEnd"/>
      <w:r w:rsidRPr="001D3C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3C3E">
        <w:rPr>
          <w:rFonts w:ascii="Times New Roman" w:hAnsi="Times New Roman" w:cs="Times New Roman"/>
          <w:b/>
          <w:bCs/>
        </w:rPr>
        <w:t>ip</w:t>
      </w:r>
      <w:proofErr w:type="spellEnd"/>
      <w:r w:rsidRPr="001D3C3E">
        <w:rPr>
          <w:rFonts w:ascii="Times New Roman" w:hAnsi="Times New Roman" w:cs="Times New Roman"/>
          <w:b/>
          <w:bCs/>
        </w:rPr>
        <w:t xml:space="preserve"> link set eth0 down`</w:t>
      </w:r>
    </w:p>
    <w:p w14:paraId="75230CDA" w14:textId="37008288" w:rsidR="00235088" w:rsidRPr="000E2287" w:rsidRDefault="00235088" w:rsidP="00235088">
      <w:pPr>
        <w:pStyle w:val="ListParagraph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299C75B2" wp14:editId="0C8B9F20">
            <wp:extent cx="3787468" cy="510584"/>
            <wp:effectExtent l="0" t="0" r="3810" b="3810"/>
            <wp:docPr id="2013785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85427" name="Picture 20137854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E70F" w14:textId="5EE17C87" w:rsidR="00DA5E53" w:rsidRPr="001D3C3E" w:rsidRDefault="00000000" w:rsidP="002350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D3C3E">
        <w:rPr>
          <w:rFonts w:ascii="Times New Roman" w:hAnsi="Times New Roman" w:cs="Times New Roman"/>
          <w:b/>
          <w:bCs/>
        </w:rPr>
        <w:t>Restore MAC: `</w:t>
      </w:r>
      <w:proofErr w:type="spellStart"/>
      <w:r w:rsidRPr="001D3C3E">
        <w:rPr>
          <w:rFonts w:ascii="Times New Roman" w:hAnsi="Times New Roman" w:cs="Times New Roman"/>
          <w:b/>
          <w:bCs/>
        </w:rPr>
        <w:t>sudo</w:t>
      </w:r>
      <w:proofErr w:type="spellEnd"/>
      <w:r w:rsidRPr="001D3C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3C3E">
        <w:rPr>
          <w:rFonts w:ascii="Times New Roman" w:hAnsi="Times New Roman" w:cs="Times New Roman"/>
          <w:b/>
          <w:bCs/>
        </w:rPr>
        <w:t>macchanger</w:t>
      </w:r>
      <w:proofErr w:type="spellEnd"/>
      <w:r w:rsidRPr="001D3C3E">
        <w:rPr>
          <w:rFonts w:ascii="Times New Roman" w:hAnsi="Times New Roman" w:cs="Times New Roman"/>
          <w:b/>
          <w:bCs/>
        </w:rPr>
        <w:t xml:space="preserve"> -p eth0`</w:t>
      </w:r>
    </w:p>
    <w:p w14:paraId="19CCBFA9" w14:textId="0EE2DE2E" w:rsidR="00235088" w:rsidRPr="000E2287" w:rsidRDefault="00235088" w:rsidP="00235088">
      <w:pPr>
        <w:pStyle w:val="ListParagraph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30723319" wp14:editId="4C8B98BE">
            <wp:extent cx="4290432" cy="731583"/>
            <wp:effectExtent l="0" t="0" r="0" b="0"/>
            <wp:docPr id="426230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0383" name="Picture 4262303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72D" w14:textId="364C194A" w:rsidR="00DA5E53" w:rsidRPr="000E2287" w:rsidRDefault="00000000" w:rsidP="002350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D3C3E">
        <w:rPr>
          <w:rFonts w:ascii="Times New Roman" w:hAnsi="Times New Roman" w:cs="Times New Roman"/>
          <w:b/>
          <w:bCs/>
        </w:rPr>
        <w:t>Enable interface: `</w:t>
      </w:r>
      <w:proofErr w:type="spellStart"/>
      <w:r w:rsidRPr="001D3C3E">
        <w:rPr>
          <w:rFonts w:ascii="Times New Roman" w:hAnsi="Times New Roman" w:cs="Times New Roman"/>
          <w:b/>
          <w:bCs/>
        </w:rPr>
        <w:t>sudo</w:t>
      </w:r>
      <w:proofErr w:type="spellEnd"/>
      <w:r w:rsidRPr="001D3C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3C3E">
        <w:rPr>
          <w:rFonts w:ascii="Times New Roman" w:hAnsi="Times New Roman" w:cs="Times New Roman"/>
          <w:b/>
          <w:bCs/>
        </w:rPr>
        <w:t>ip</w:t>
      </w:r>
      <w:proofErr w:type="spellEnd"/>
      <w:r w:rsidRPr="001D3C3E">
        <w:rPr>
          <w:rFonts w:ascii="Times New Roman" w:hAnsi="Times New Roman" w:cs="Times New Roman"/>
          <w:b/>
          <w:bCs/>
        </w:rPr>
        <w:t xml:space="preserve"> link set eth0 up`</w:t>
      </w:r>
    </w:p>
    <w:p w14:paraId="2DA1E147" w14:textId="671799B6" w:rsidR="00235088" w:rsidRPr="000E2287" w:rsidRDefault="00235088" w:rsidP="00235088">
      <w:pPr>
        <w:pStyle w:val="ListParagraph"/>
        <w:jc w:val="center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  <w:noProof/>
        </w:rPr>
        <w:drawing>
          <wp:inline distT="0" distB="0" distL="0" distR="0" wp14:anchorId="0F70BC3A" wp14:editId="3F64A1A2">
            <wp:extent cx="5265876" cy="464860"/>
            <wp:effectExtent l="0" t="0" r="0" b="0"/>
            <wp:docPr id="1897926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26666" name="Picture 18979266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330" w14:textId="77777777" w:rsidR="00DA5E53" w:rsidRPr="000E2287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You can also simply reboot to revert temporary spoofing.</w:t>
      </w:r>
    </w:p>
    <w:p w14:paraId="01932A1D" w14:textId="457B4337" w:rsidR="00DA5E53" w:rsidRPr="000E2287" w:rsidRDefault="00000000">
      <w:pPr>
        <w:pStyle w:val="Heading1"/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Conclusion</w:t>
      </w:r>
    </w:p>
    <w:p w14:paraId="05C34D91" w14:textId="77777777" w:rsidR="00DA5E53" w:rsidRPr="000E2287" w:rsidRDefault="00000000">
      <w:pPr>
        <w:rPr>
          <w:rFonts w:ascii="Times New Roman" w:hAnsi="Times New Roman" w:cs="Times New Roman"/>
        </w:rPr>
      </w:pPr>
      <w:r w:rsidRPr="000E2287">
        <w:rPr>
          <w:rFonts w:ascii="Times New Roman" w:hAnsi="Times New Roman" w:cs="Times New Roman"/>
        </w:rPr>
        <w:t>This activity helped understand how network devices identify each other and how MAC spoofing can alter device behavior on a LAN. It also reinforced safe handling of interfaces and demonstrated how identity can be masked or restored using terminal tools.</w:t>
      </w:r>
    </w:p>
    <w:sectPr w:rsidR="00DA5E53" w:rsidRPr="000E2287" w:rsidSect="00235088">
      <w:pgSz w:w="12240" w:h="15840"/>
      <w:pgMar w:top="1440" w:right="1800" w:bottom="1440" w:left="180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1E2FDF"/>
    <w:multiLevelType w:val="hybridMultilevel"/>
    <w:tmpl w:val="D282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736301">
    <w:abstractNumId w:val="8"/>
  </w:num>
  <w:num w:numId="2" w16cid:durableId="1139298693">
    <w:abstractNumId w:val="6"/>
  </w:num>
  <w:num w:numId="3" w16cid:durableId="1128738770">
    <w:abstractNumId w:val="5"/>
  </w:num>
  <w:num w:numId="4" w16cid:durableId="2130276593">
    <w:abstractNumId w:val="4"/>
  </w:num>
  <w:num w:numId="5" w16cid:durableId="1515918079">
    <w:abstractNumId w:val="7"/>
  </w:num>
  <w:num w:numId="6" w16cid:durableId="412431992">
    <w:abstractNumId w:val="3"/>
  </w:num>
  <w:num w:numId="7" w16cid:durableId="1702322931">
    <w:abstractNumId w:val="2"/>
  </w:num>
  <w:num w:numId="8" w16cid:durableId="2061205248">
    <w:abstractNumId w:val="1"/>
  </w:num>
  <w:num w:numId="9" w16cid:durableId="1516647166">
    <w:abstractNumId w:val="0"/>
  </w:num>
  <w:num w:numId="10" w16cid:durableId="1462919013">
    <w:abstractNumId w:val="9"/>
  </w:num>
  <w:num w:numId="11" w16cid:durableId="712315867">
    <w:abstractNumId w:val="7"/>
  </w:num>
  <w:num w:numId="12" w16cid:durableId="1101144518">
    <w:abstractNumId w:val="7"/>
  </w:num>
  <w:num w:numId="13" w16cid:durableId="291134298">
    <w:abstractNumId w:val="7"/>
  </w:num>
  <w:num w:numId="14" w16cid:durableId="174196667">
    <w:abstractNumId w:val="7"/>
  </w:num>
  <w:num w:numId="15" w16cid:durableId="1024285820">
    <w:abstractNumId w:val="7"/>
  </w:num>
  <w:num w:numId="16" w16cid:durableId="1841239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287"/>
    <w:rsid w:val="0015074B"/>
    <w:rsid w:val="001D3C3E"/>
    <w:rsid w:val="00235088"/>
    <w:rsid w:val="00285770"/>
    <w:rsid w:val="0029639D"/>
    <w:rsid w:val="00326F90"/>
    <w:rsid w:val="00A32F6E"/>
    <w:rsid w:val="00AA1D8D"/>
    <w:rsid w:val="00B47730"/>
    <w:rsid w:val="00CA6291"/>
    <w:rsid w:val="00CB0664"/>
    <w:rsid w:val="00DA5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8B584"/>
  <w14:defaultImageDpi w14:val="300"/>
  <w15:docId w15:val="{46F068FB-851A-47CA-9EB2-E1804CEF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Bint e Fatima Niazi</cp:lastModifiedBy>
  <cp:revision>4</cp:revision>
  <dcterms:created xsi:type="dcterms:W3CDTF">2013-12-23T23:15:00Z</dcterms:created>
  <dcterms:modified xsi:type="dcterms:W3CDTF">2025-07-26T19:43:00Z</dcterms:modified>
  <cp:category/>
</cp:coreProperties>
</file>