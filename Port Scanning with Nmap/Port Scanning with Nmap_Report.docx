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F69BB" w14:textId="77777777" w:rsidR="00344FC7" w:rsidRDefault="00344FC7" w:rsidP="00344FC7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</w:p>
    <w:p w14:paraId="6F864269" w14:textId="77777777" w:rsidR="00344FC7" w:rsidRDefault="00344FC7" w:rsidP="00344FC7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</w:p>
    <w:p w14:paraId="2551492F" w14:textId="77777777" w:rsidR="00344FC7" w:rsidRDefault="00344FC7" w:rsidP="00344FC7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6385D" w14:textId="77777777" w:rsidR="00344FC7" w:rsidRDefault="00344FC7" w:rsidP="00344FC7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CB304" w14:textId="77777777" w:rsidR="00344FC7" w:rsidRDefault="00344FC7" w:rsidP="00344FC7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A0394" w14:textId="1C1333E2" w:rsidR="00344FC7" w:rsidRDefault="00344FC7" w:rsidP="00344FC7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816043" wp14:editId="17719C35">
            <wp:extent cx="5486400" cy="3085465"/>
            <wp:effectExtent l="0" t="0" r="0" b="635"/>
            <wp:docPr id="1573730843" name="Picture 1" descr="NMAP - Network scanning. How to use i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MAP - Network scanning. How to use it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340B9" w14:textId="77777777" w:rsidR="00344FC7" w:rsidRDefault="00344FC7" w:rsidP="00344FC7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A532B" w14:textId="3196029F" w:rsidR="00344FC7" w:rsidRDefault="00344FC7" w:rsidP="00344FC7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183E3" w14:textId="77777777" w:rsidR="00344FC7" w:rsidRDefault="00344FC7" w:rsidP="00344FC7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FD254" w14:textId="269563C7" w:rsidR="00B15B53" w:rsidRPr="00344FC7" w:rsidRDefault="00B15B53" w:rsidP="00344FC7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344FC7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344FC7">
        <w:rPr>
          <w:rFonts w:ascii="Times New Roman" w:hAnsi="Times New Roman" w:cs="Times New Roman"/>
          <w:sz w:val="24"/>
          <w:szCs w:val="24"/>
        </w:rPr>
        <w:t>Bint e Fatima Niazi</w:t>
      </w:r>
    </w:p>
    <w:p w14:paraId="33742450" w14:textId="7842693A" w:rsidR="006E46BE" w:rsidRPr="00344FC7" w:rsidRDefault="006E46BE" w:rsidP="00344FC7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344FC7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Pr="00344FC7">
        <w:rPr>
          <w:rFonts w:ascii="Times New Roman" w:hAnsi="Times New Roman" w:cs="Times New Roman"/>
          <w:sz w:val="24"/>
          <w:szCs w:val="24"/>
        </w:rPr>
        <w:t>July 2025</w:t>
      </w:r>
    </w:p>
    <w:p w14:paraId="75274A54" w14:textId="22ABF743" w:rsidR="006E46BE" w:rsidRPr="00344FC7" w:rsidRDefault="006E46BE" w:rsidP="00344FC7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344FC7">
        <w:rPr>
          <w:rFonts w:ascii="Times New Roman" w:hAnsi="Times New Roman" w:cs="Times New Roman"/>
          <w:b/>
          <w:bCs/>
          <w:sz w:val="24"/>
          <w:szCs w:val="24"/>
        </w:rPr>
        <w:t>Contact:</w:t>
      </w:r>
    </w:p>
    <w:p w14:paraId="4D25C338" w14:textId="77777777" w:rsidR="00D267A7" w:rsidRPr="00344FC7" w:rsidRDefault="00D267A7" w:rsidP="00D267A7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344FC7">
        <w:rPr>
          <w:rFonts w:ascii="Times New Roman" w:hAnsi="Times New Roman" w:cs="Times New Roman"/>
          <w:sz w:val="24"/>
          <w:szCs w:val="24"/>
        </w:rPr>
        <w:t xml:space="preserve">-Email: fatimabinte4@gmail.com  </w:t>
      </w:r>
    </w:p>
    <w:p w14:paraId="3CBF18C8" w14:textId="77777777" w:rsidR="00D267A7" w:rsidRPr="00344FC7" w:rsidRDefault="00D267A7" w:rsidP="00D267A7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344FC7">
        <w:rPr>
          <w:rFonts w:ascii="Times New Roman" w:hAnsi="Times New Roman" w:cs="Times New Roman"/>
          <w:sz w:val="24"/>
          <w:szCs w:val="24"/>
        </w:rPr>
        <w:t>-LinkedIn: linkedin.com/in/</w:t>
      </w:r>
      <w:proofErr w:type="spellStart"/>
      <w:r w:rsidRPr="00344FC7">
        <w:rPr>
          <w:rFonts w:ascii="Times New Roman" w:hAnsi="Times New Roman" w:cs="Times New Roman"/>
          <w:sz w:val="24"/>
          <w:szCs w:val="24"/>
        </w:rPr>
        <w:t>bint</w:t>
      </w:r>
      <w:proofErr w:type="spellEnd"/>
      <w:r w:rsidRPr="00344FC7">
        <w:rPr>
          <w:rFonts w:ascii="Times New Roman" w:hAnsi="Times New Roman" w:cs="Times New Roman"/>
          <w:sz w:val="24"/>
          <w:szCs w:val="24"/>
        </w:rPr>
        <w:t>-e-</w:t>
      </w:r>
      <w:proofErr w:type="spellStart"/>
      <w:r w:rsidRPr="00344FC7">
        <w:rPr>
          <w:rFonts w:ascii="Times New Roman" w:hAnsi="Times New Roman" w:cs="Times New Roman"/>
          <w:sz w:val="24"/>
          <w:szCs w:val="24"/>
        </w:rPr>
        <w:t>fatima</w:t>
      </w:r>
      <w:proofErr w:type="spellEnd"/>
      <w:r w:rsidRPr="00344FC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44FC7">
        <w:rPr>
          <w:rFonts w:ascii="Times New Roman" w:hAnsi="Times New Roman" w:cs="Times New Roman"/>
          <w:sz w:val="24"/>
          <w:szCs w:val="24"/>
        </w:rPr>
        <w:t>niazi</w:t>
      </w:r>
      <w:proofErr w:type="spellEnd"/>
    </w:p>
    <w:p w14:paraId="0A26778B" w14:textId="77777777" w:rsidR="00D267A7" w:rsidRPr="00344FC7" w:rsidRDefault="00D267A7" w:rsidP="00D267A7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344FC7">
        <w:rPr>
          <w:rFonts w:ascii="Times New Roman" w:hAnsi="Times New Roman" w:cs="Times New Roman"/>
          <w:sz w:val="24"/>
          <w:szCs w:val="24"/>
        </w:rPr>
        <w:t>-GitHub: github.com/</w:t>
      </w:r>
      <w:proofErr w:type="spellStart"/>
      <w:r w:rsidRPr="00344FC7">
        <w:rPr>
          <w:rFonts w:ascii="Times New Roman" w:hAnsi="Times New Roman" w:cs="Times New Roman"/>
          <w:sz w:val="24"/>
          <w:szCs w:val="24"/>
        </w:rPr>
        <w:t>fatima-niazi</w:t>
      </w:r>
      <w:proofErr w:type="spellEnd"/>
    </w:p>
    <w:p w14:paraId="15EB728A" w14:textId="77777777" w:rsidR="00D267A7" w:rsidRDefault="00D267A7" w:rsidP="00D267A7">
      <w:pPr>
        <w:pStyle w:val="Title"/>
        <w:rPr>
          <w:rFonts w:ascii="Times New Roman" w:hAnsi="Times New Roman" w:cs="Times New Roman"/>
        </w:rPr>
      </w:pPr>
    </w:p>
    <w:p w14:paraId="027A284C" w14:textId="77777777" w:rsidR="00D267A7" w:rsidRDefault="00D267A7" w:rsidP="00D267A7">
      <w:pPr>
        <w:pStyle w:val="Title"/>
        <w:rPr>
          <w:rFonts w:ascii="Times New Roman" w:hAnsi="Times New Roman" w:cs="Times New Roman"/>
        </w:rPr>
      </w:pPr>
    </w:p>
    <w:p w14:paraId="7C9E03D7" w14:textId="77777777" w:rsidR="00D267A7" w:rsidRDefault="00D267A7" w:rsidP="00D267A7">
      <w:pPr>
        <w:pStyle w:val="Title"/>
        <w:rPr>
          <w:rFonts w:ascii="Times New Roman" w:hAnsi="Times New Roman" w:cs="Times New Roman"/>
        </w:rPr>
      </w:pPr>
    </w:p>
    <w:p w14:paraId="6D00C82C" w14:textId="77777777" w:rsidR="00D267A7" w:rsidRDefault="00D267A7" w:rsidP="00D267A7">
      <w:pPr>
        <w:pStyle w:val="Title"/>
        <w:rPr>
          <w:rFonts w:ascii="Times New Roman" w:hAnsi="Times New Roman" w:cs="Times New Roman"/>
        </w:rPr>
      </w:pPr>
    </w:p>
    <w:p w14:paraId="38DC7C38" w14:textId="77777777" w:rsidR="00D267A7" w:rsidRDefault="00D267A7" w:rsidP="00D267A7">
      <w:pPr>
        <w:pStyle w:val="Title"/>
        <w:rPr>
          <w:rFonts w:ascii="Times New Roman" w:hAnsi="Times New Roman" w:cs="Times New Roman"/>
        </w:rPr>
      </w:pPr>
    </w:p>
    <w:p w14:paraId="0A245930" w14:textId="77777777" w:rsidR="00D267A7" w:rsidRDefault="00D267A7" w:rsidP="00D267A7">
      <w:pPr>
        <w:pStyle w:val="Title"/>
        <w:rPr>
          <w:rFonts w:ascii="Times New Roman" w:hAnsi="Times New Roman" w:cs="Times New Roman"/>
        </w:rPr>
      </w:pPr>
    </w:p>
    <w:p w14:paraId="37AE6401" w14:textId="77777777" w:rsidR="00D267A7" w:rsidRDefault="00D267A7" w:rsidP="00D267A7">
      <w:pPr>
        <w:pStyle w:val="Title"/>
        <w:rPr>
          <w:rFonts w:ascii="Times New Roman" w:hAnsi="Times New Roman" w:cs="Times New Roman"/>
        </w:rPr>
      </w:pPr>
    </w:p>
    <w:p w14:paraId="1DF38583" w14:textId="78823EC1" w:rsidR="00ED3D20" w:rsidRPr="00AF044D" w:rsidRDefault="00B15B53" w:rsidP="00D267A7">
      <w:pPr>
        <w:pStyle w:val="Title"/>
        <w:jc w:val="center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lastRenderedPageBreak/>
        <w:t>Project: Nmap Port Scanning</w:t>
      </w:r>
    </w:p>
    <w:p w14:paraId="2255BBB9" w14:textId="5864ADF4" w:rsidR="00ED3D20" w:rsidRPr="00AF044D" w:rsidRDefault="00000000">
      <w:pPr>
        <w:pStyle w:val="Heading1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 xml:space="preserve"> </w:t>
      </w:r>
      <w:r w:rsidR="00B15B53" w:rsidRPr="00AF044D">
        <w:rPr>
          <w:rFonts w:ascii="Times New Roman" w:hAnsi="Times New Roman" w:cs="Times New Roman"/>
        </w:rPr>
        <w:t>Overview:</w:t>
      </w:r>
    </w:p>
    <w:p w14:paraId="4E0F6679" w14:textId="72177D71" w:rsidR="00ED3D20" w:rsidRPr="00AF044D" w:rsidRDefault="00000000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 xml:space="preserve">This report documents hands-on experience using Nmap for network scanning. </w:t>
      </w:r>
      <w:r w:rsidR="00B15B53" w:rsidRPr="00AF044D">
        <w:rPr>
          <w:rFonts w:ascii="Times New Roman" w:hAnsi="Times New Roman" w:cs="Times New Roman"/>
        </w:rPr>
        <w:t xml:space="preserve">I </w:t>
      </w:r>
      <w:r w:rsidRPr="00AF044D">
        <w:rPr>
          <w:rFonts w:ascii="Times New Roman" w:hAnsi="Times New Roman" w:cs="Times New Roman"/>
        </w:rPr>
        <w:t>explored both LAN-based and internet-based scanning techniques. Every command was tested, analyzed, and reviewed for real-world value. Screenshots are to be attached for demonstration purposes.</w:t>
      </w:r>
    </w:p>
    <w:p w14:paraId="2087F7D4" w14:textId="211B159B" w:rsidR="00B15B53" w:rsidRPr="00AF044D" w:rsidRDefault="00B15B53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For educational purposes only.</w:t>
      </w:r>
    </w:p>
    <w:p w14:paraId="3FDB07A0" w14:textId="67C2BFD0" w:rsidR="00ED3D20" w:rsidRPr="00AF044D" w:rsidRDefault="00000000">
      <w:pPr>
        <w:pStyle w:val="Heading1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 xml:space="preserve"> Tools &amp; Environment</w:t>
      </w:r>
    </w:p>
    <w:p w14:paraId="50C04C88" w14:textId="38E25251" w:rsidR="00ED3D20" w:rsidRPr="00AF044D" w:rsidRDefault="00000000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 xml:space="preserve">- Kali Linux </w:t>
      </w:r>
      <w:r w:rsidRPr="00AF044D">
        <w:rPr>
          <w:rFonts w:ascii="Times New Roman" w:hAnsi="Times New Roman" w:cs="Times New Roman"/>
        </w:rPr>
        <w:br/>
        <w:t>- Nmap (network scanning tool)</w:t>
      </w:r>
      <w:r w:rsidRPr="00AF044D">
        <w:rPr>
          <w:rFonts w:ascii="Times New Roman" w:hAnsi="Times New Roman" w:cs="Times New Roman"/>
        </w:rPr>
        <w:br/>
        <w:t>- Local network (LAN)</w:t>
      </w:r>
      <w:r w:rsidRPr="00AF044D">
        <w:rPr>
          <w:rFonts w:ascii="Times New Roman" w:hAnsi="Times New Roman" w:cs="Times New Roman"/>
        </w:rPr>
        <w:br/>
        <w:t>- Internet (Scanme test target)</w:t>
      </w:r>
      <w:r w:rsidRPr="00AF044D">
        <w:rPr>
          <w:rFonts w:ascii="Times New Roman" w:hAnsi="Times New Roman" w:cs="Times New Roman"/>
        </w:rPr>
        <w:br/>
        <w:t>- Python3 for local server</w:t>
      </w:r>
    </w:p>
    <w:p w14:paraId="3FD66367" w14:textId="77777777" w:rsidR="00AF044D" w:rsidRPr="00AF044D" w:rsidRDefault="00AF044D" w:rsidP="00AF044D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AF044D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>Key Features of Nmap:</w:t>
      </w:r>
    </w:p>
    <w:p w14:paraId="1EB04102" w14:textId="77777777" w:rsidR="00AF044D" w:rsidRPr="00AF044D" w:rsidRDefault="00AF044D" w:rsidP="00AF044D">
      <w:pPr>
        <w:numPr>
          <w:ilvl w:val="0"/>
          <w:numId w:val="10"/>
        </w:numPr>
        <w:rPr>
          <w:rFonts w:ascii="Times New Roman" w:hAnsi="Times New Roman" w:cs="Times New Roman"/>
          <w:b/>
          <w:bCs/>
          <w:color w:val="1F497D" w:themeColor="text2"/>
        </w:rPr>
      </w:pPr>
      <w:r w:rsidRPr="00AF044D">
        <w:rPr>
          <w:rFonts w:ascii="Times New Roman" w:hAnsi="Times New Roman" w:cs="Times New Roman"/>
          <w:b/>
          <w:bCs/>
          <w:color w:val="1F497D" w:themeColor="text2"/>
        </w:rPr>
        <w:t>Network Discovery:</w:t>
      </w:r>
    </w:p>
    <w:p w14:paraId="6ABAB45A" w14:textId="77777777" w:rsidR="00AF044D" w:rsidRPr="00AF044D" w:rsidRDefault="00AF044D" w:rsidP="00AF044D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Identify live hosts on a network.</w:t>
      </w:r>
    </w:p>
    <w:p w14:paraId="17A5DD9B" w14:textId="77777777" w:rsidR="00AF044D" w:rsidRPr="00AF044D" w:rsidRDefault="00AF044D" w:rsidP="00AF044D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Detects open ports and running services.</w:t>
      </w:r>
    </w:p>
    <w:p w14:paraId="51332EEB" w14:textId="77777777" w:rsidR="00AF044D" w:rsidRPr="00AF044D" w:rsidRDefault="00AF044D" w:rsidP="00AF044D">
      <w:pPr>
        <w:numPr>
          <w:ilvl w:val="0"/>
          <w:numId w:val="10"/>
        </w:numPr>
        <w:rPr>
          <w:rFonts w:ascii="Times New Roman" w:hAnsi="Times New Roman" w:cs="Times New Roman"/>
          <w:b/>
          <w:bCs/>
          <w:color w:val="1F497D" w:themeColor="text2"/>
        </w:rPr>
      </w:pPr>
      <w:r w:rsidRPr="00AF044D">
        <w:rPr>
          <w:rFonts w:ascii="Times New Roman" w:hAnsi="Times New Roman" w:cs="Times New Roman"/>
          <w:b/>
          <w:bCs/>
          <w:color w:val="1F497D" w:themeColor="text2"/>
        </w:rPr>
        <w:t>Service Version Detection:</w:t>
      </w:r>
    </w:p>
    <w:p w14:paraId="339BBC46" w14:textId="77777777" w:rsidR="00AF044D" w:rsidRPr="00AF044D" w:rsidRDefault="00AF044D" w:rsidP="00AF044D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Determines the version of services (e.g., web servers, databases) running on open ports.</w:t>
      </w:r>
    </w:p>
    <w:p w14:paraId="7892872B" w14:textId="77777777" w:rsidR="00AF044D" w:rsidRPr="00AF044D" w:rsidRDefault="00AF044D" w:rsidP="00AF044D">
      <w:pPr>
        <w:numPr>
          <w:ilvl w:val="0"/>
          <w:numId w:val="10"/>
        </w:numPr>
        <w:rPr>
          <w:rFonts w:ascii="Times New Roman" w:hAnsi="Times New Roman" w:cs="Times New Roman"/>
          <w:b/>
          <w:bCs/>
          <w:color w:val="1F497D" w:themeColor="text2"/>
        </w:rPr>
      </w:pPr>
      <w:r w:rsidRPr="00AF044D">
        <w:rPr>
          <w:rFonts w:ascii="Times New Roman" w:hAnsi="Times New Roman" w:cs="Times New Roman"/>
          <w:b/>
          <w:bCs/>
          <w:color w:val="1F497D" w:themeColor="text2"/>
        </w:rPr>
        <w:t>Operating System Detection:</w:t>
      </w:r>
    </w:p>
    <w:p w14:paraId="2858703D" w14:textId="77777777" w:rsidR="00AF044D" w:rsidRPr="00AF044D" w:rsidRDefault="00AF044D" w:rsidP="00AF044D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Identifies the operating system and its version on a target system.</w:t>
      </w:r>
    </w:p>
    <w:p w14:paraId="63D69220" w14:textId="77777777" w:rsidR="00AF044D" w:rsidRPr="00AF044D" w:rsidRDefault="00AF044D" w:rsidP="00AF044D">
      <w:pPr>
        <w:numPr>
          <w:ilvl w:val="0"/>
          <w:numId w:val="10"/>
        </w:numPr>
        <w:rPr>
          <w:rFonts w:ascii="Times New Roman" w:hAnsi="Times New Roman" w:cs="Times New Roman"/>
          <w:b/>
          <w:bCs/>
          <w:color w:val="1F497D" w:themeColor="text2"/>
        </w:rPr>
      </w:pPr>
      <w:r w:rsidRPr="00AF044D">
        <w:rPr>
          <w:rFonts w:ascii="Times New Roman" w:hAnsi="Times New Roman" w:cs="Times New Roman"/>
          <w:b/>
          <w:bCs/>
          <w:color w:val="1F497D" w:themeColor="text2"/>
        </w:rPr>
        <w:t>Vulnerability Detection:</w:t>
      </w:r>
    </w:p>
    <w:p w14:paraId="39B0B7C8" w14:textId="77777777" w:rsidR="00AF044D" w:rsidRPr="00AF044D" w:rsidRDefault="00AF044D" w:rsidP="00AF044D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Can identify known vulnerabilities by integrating with tools like Nmap Scripting Engine (NSE).</w:t>
      </w:r>
    </w:p>
    <w:p w14:paraId="4B874B8C" w14:textId="77777777" w:rsidR="00AF044D" w:rsidRPr="00AF044D" w:rsidRDefault="00AF044D" w:rsidP="00AF044D">
      <w:pPr>
        <w:numPr>
          <w:ilvl w:val="0"/>
          <w:numId w:val="10"/>
        </w:numPr>
        <w:rPr>
          <w:rFonts w:ascii="Times New Roman" w:hAnsi="Times New Roman" w:cs="Times New Roman"/>
          <w:b/>
          <w:bCs/>
          <w:color w:val="1F497D" w:themeColor="text2"/>
        </w:rPr>
      </w:pPr>
      <w:r w:rsidRPr="00AF044D">
        <w:rPr>
          <w:rFonts w:ascii="Times New Roman" w:hAnsi="Times New Roman" w:cs="Times New Roman"/>
          <w:b/>
          <w:bCs/>
          <w:color w:val="1F497D" w:themeColor="text2"/>
        </w:rPr>
        <w:t>Flexible and Scalable:</w:t>
      </w:r>
    </w:p>
    <w:p w14:paraId="368BC140" w14:textId="27A0195A" w:rsidR="00AF044D" w:rsidRPr="00AF044D" w:rsidRDefault="00AF044D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Works efficiently on both small local networks and large enterprise environments.</w:t>
      </w:r>
    </w:p>
    <w:p w14:paraId="7C44DB37" w14:textId="4ED35902" w:rsidR="00ED3D20" w:rsidRPr="00AF044D" w:rsidRDefault="00000000">
      <w:pPr>
        <w:pStyle w:val="Heading1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LAN-Based Scanning</w:t>
      </w:r>
    </w:p>
    <w:p w14:paraId="789AB6B3" w14:textId="77777777" w:rsidR="00ED3D20" w:rsidRPr="00AF044D" w:rsidRDefault="00000000">
      <w:pPr>
        <w:pStyle w:val="ListBullet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Command: ip a</w:t>
      </w:r>
    </w:p>
    <w:p w14:paraId="625FFC9E" w14:textId="77777777" w:rsidR="00ED3D20" w:rsidRPr="00AF044D" w:rsidRDefault="00000000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lastRenderedPageBreak/>
        <w:t>Displays your IP address and network interfaces. Used to identify the local network range (e.g., 192.168.1.0/24).</w:t>
      </w:r>
    </w:p>
    <w:p w14:paraId="18459E3F" w14:textId="1436E7A8" w:rsidR="00B15B53" w:rsidRPr="00AF044D" w:rsidRDefault="00B15B53" w:rsidP="00B15B53">
      <w:pPr>
        <w:jc w:val="center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  <w:noProof/>
        </w:rPr>
        <w:drawing>
          <wp:inline distT="0" distB="0" distL="0" distR="0" wp14:anchorId="1961C763" wp14:editId="26BE7C8A">
            <wp:extent cx="5486400" cy="1388110"/>
            <wp:effectExtent l="0" t="0" r="0" b="2540"/>
            <wp:docPr id="162934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49602" name="Picture 16293496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2287" w14:textId="77777777" w:rsidR="00ED3D20" w:rsidRPr="00AF044D" w:rsidRDefault="00000000">
      <w:pPr>
        <w:pStyle w:val="ListBullet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Command: nmap -sn 192.168.1.0/24</w:t>
      </w:r>
    </w:p>
    <w:p w14:paraId="04184274" w14:textId="77777777" w:rsidR="00ED3D20" w:rsidRPr="00AF044D" w:rsidRDefault="00000000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Performs a ping scan to detect live hosts on the LAN. Helps identify which devices are online.</w:t>
      </w:r>
    </w:p>
    <w:p w14:paraId="7CCE3F71" w14:textId="2A83D21F" w:rsidR="00B15B53" w:rsidRPr="00AF044D" w:rsidRDefault="00B15B53" w:rsidP="00B15B53">
      <w:pPr>
        <w:jc w:val="center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  <w:noProof/>
        </w:rPr>
        <w:drawing>
          <wp:inline distT="0" distB="0" distL="0" distR="0" wp14:anchorId="1E20A8A9" wp14:editId="5435AC26">
            <wp:extent cx="5486400" cy="3494405"/>
            <wp:effectExtent l="0" t="0" r="0" b="0"/>
            <wp:docPr id="2109067777" name="Picture 2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67777" name="Picture 2" descr="A computer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1277" w14:textId="77777777" w:rsidR="00ED3D20" w:rsidRPr="00AF044D" w:rsidRDefault="00000000">
      <w:pPr>
        <w:pStyle w:val="ListBullet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Command: nmap -sV -p 8080 127.0.0.1</w:t>
      </w:r>
    </w:p>
    <w:p w14:paraId="4A632D28" w14:textId="77777777" w:rsidR="00ED3D20" w:rsidRPr="00AF044D" w:rsidRDefault="00000000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Used after hosting a local web server using Python on port 8080. This checks if the local service is detected correctly.</w:t>
      </w:r>
    </w:p>
    <w:p w14:paraId="44DA88A5" w14:textId="6BD91FB8" w:rsidR="00B15B53" w:rsidRPr="00AF044D" w:rsidRDefault="00B15B53" w:rsidP="00B15B53">
      <w:pPr>
        <w:jc w:val="center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  <w:noProof/>
        </w:rPr>
        <w:drawing>
          <wp:inline distT="0" distB="0" distL="0" distR="0" wp14:anchorId="03A2CB43" wp14:editId="1107EC03">
            <wp:extent cx="5486400" cy="1089025"/>
            <wp:effectExtent l="0" t="0" r="0" b="0"/>
            <wp:docPr id="1068614226" name="Picture 3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14226" name="Picture 3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2DC6" w14:textId="77777777" w:rsidR="00ED3D20" w:rsidRPr="00AF044D" w:rsidRDefault="00000000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lastRenderedPageBreak/>
        <w:t>Additionally, we hosted a local HTTP server using:</w:t>
      </w:r>
    </w:p>
    <w:p w14:paraId="6F90E163" w14:textId="77777777" w:rsidR="00ED3D20" w:rsidRPr="00AF044D" w:rsidRDefault="00000000">
      <w:pPr>
        <w:pStyle w:val="ListBullet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Command: python3 -m http.server 8080</w:t>
      </w:r>
    </w:p>
    <w:p w14:paraId="242398B7" w14:textId="77777777" w:rsidR="00ED3D20" w:rsidRPr="00AF044D" w:rsidRDefault="00000000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This was used to emulate a running service on the localhost to see how Nmap detects open ports.</w:t>
      </w:r>
    </w:p>
    <w:p w14:paraId="2DB4355A" w14:textId="51F058A7" w:rsidR="00B15B53" w:rsidRPr="00AF044D" w:rsidRDefault="00B15B53" w:rsidP="00B15B53">
      <w:pPr>
        <w:jc w:val="center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  <w:noProof/>
        </w:rPr>
        <w:drawing>
          <wp:inline distT="0" distB="0" distL="0" distR="0" wp14:anchorId="0C85DB35" wp14:editId="2394A81E">
            <wp:extent cx="5425910" cy="1310754"/>
            <wp:effectExtent l="0" t="0" r="3810" b="3810"/>
            <wp:docPr id="376744880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44880" name="Picture 4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60CD" w14:textId="3863C221" w:rsidR="00ED3D20" w:rsidRPr="00AF044D" w:rsidRDefault="00000000">
      <w:pPr>
        <w:pStyle w:val="Heading1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Internet-Based Scanning</w:t>
      </w:r>
    </w:p>
    <w:p w14:paraId="7DDC5469" w14:textId="77777777" w:rsidR="00ED3D20" w:rsidRPr="00AF044D" w:rsidRDefault="00000000">
      <w:pPr>
        <w:pStyle w:val="ListBullet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Command: nmap scanme.nmap.org</w:t>
      </w:r>
    </w:p>
    <w:p w14:paraId="089F4C57" w14:textId="77777777" w:rsidR="00ED3D20" w:rsidRPr="00AF044D" w:rsidRDefault="00000000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Performs a basic scan of the top 1000 ports on Scanme, the official test target by the Nmap team. Returned SYN stealth scan.</w:t>
      </w:r>
    </w:p>
    <w:p w14:paraId="0743D281" w14:textId="2D27EEE8" w:rsidR="00B15B53" w:rsidRPr="00AF044D" w:rsidRDefault="00B15B53" w:rsidP="00B15B53">
      <w:pPr>
        <w:jc w:val="center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  <w:noProof/>
        </w:rPr>
        <w:drawing>
          <wp:inline distT="0" distB="0" distL="0" distR="0" wp14:anchorId="7004FD44" wp14:editId="52519FCF">
            <wp:extent cx="5486400" cy="1080770"/>
            <wp:effectExtent l="0" t="0" r="0" b="5080"/>
            <wp:docPr id="321717277" name="Picture 5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17277" name="Picture 5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5363" w14:textId="77777777" w:rsidR="00ED3D20" w:rsidRPr="00AF044D" w:rsidRDefault="00000000">
      <w:pPr>
        <w:pStyle w:val="ListBullet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Command: nmap -sV scanme.nmap.org</w:t>
      </w:r>
    </w:p>
    <w:p w14:paraId="58CBD621" w14:textId="77777777" w:rsidR="00ED3D20" w:rsidRPr="00AF044D" w:rsidRDefault="00000000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Attempts service and version detection on open ports. The scan was slow and eventually showed minimal additional info due to filtering.</w:t>
      </w:r>
    </w:p>
    <w:p w14:paraId="19EF3595" w14:textId="241B38A3" w:rsidR="00B15B53" w:rsidRPr="00AF044D" w:rsidRDefault="000B208B" w:rsidP="000B208B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Scan attempted but returned minimal output due to filtering.</w:t>
      </w:r>
    </w:p>
    <w:p w14:paraId="1EE28FAD" w14:textId="77777777" w:rsidR="00ED3D20" w:rsidRPr="00AF044D" w:rsidRDefault="00000000">
      <w:pPr>
        <w:pStyle w:val="ListBullet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Command: nmap -sV -p 22,80 scanme.nmap.org</w:t>
      </w:r>
    </w:p>
    <w:p w14:paraId="74AE9199" w14:textId="77777777" w:rsidR="00ED3D20" w:rsidRPr="00AF044D" w:rsidRDefault="00000000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 xml:space="preserve">Scans only port 22 and 80 for services, improving speed. </w:t>
      </w:r>
      <w:proofErr w:type="gramStart"/>
      <w:r w:rsidRPr="00AF044D">
        <w:rPr>
          <w:rFonts w:ascii="Times New Roman" w:hAnsi="Times New Roman" w:cs="Times New Roman"/>
        </w:rPr>
        <w:t>Again</w:t>
      </w:r>
      <w:proofErr w:type="gramEnd"/>
      <w:r w:rsidRPr="00AF044D">
        <w:rPr>
          <w:rFonts w:ascii="Times New Roman" w:hAnsi="Times New Roman" w:cs="Times New Roman"/>
        </w:rPr>
        <w:t xml:space="preserve"> confirmed stealth scan but without much version info.</w:t>
      </w:r>
    </w:p>
    <w:p w14:paraId="574DA606" w14:textId="36C63CD0" w:rsidR="00B15B53" w:rsidRPr="00AF044D" w:rsidRDefault="00B15B53" w:rsidP="00B15B53">
      <w:pPr>
        <w:jc w:val="center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17BFB7" wp14:editId="5FACFDA2">
            <wp:extent cx="5486400" cy="1520190"/>
            <wp:effectExtent l="0" t="0" r="0" b="3810"/>
            <wp:docPr id="4055680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68047" name="Picture 40556804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8BCC" w14:textId="77777777" w:rsidR="00ED3D20" w:rsidRPr="00AF044D" w:rsidRDefault="00000000">
      <w:pPr>
        <w:pStyle w:val="ListBullet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Command: nmap -sV -Pn --max-retries 2 scanme.nmap.org</w:t>
      </w:r>
    </w:p>
    <w:p w14:paraId="7743FCA1" w14:textId="0840857D" w:rsidR="00ED3D20" w:rsidRPr="00AF044D" w:rsidRDefault="00000000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Skipped host discovery and reduced retries to increase efficiency. Still resulted in limited info due to rate-limiting/firewall behavior.</w:t>
      </w:r>
      <w:r w:rsidR="00B15B53" w:rsidRPr="00AF044D">
        <w:rPr>
          <w:rFonts w:ascii="Times New Roman" w:hAnsi="Times New Roman" w:cs="Times New Roman"/>
          <w:noProof/>
        </w:rPr>
        <w:t xml:space="preserve"> </w:t>
      </w:r>
      <w:r w:rsidR="00B15B53" w:rsidRPr="00AF044D">
        <w:rPr>
          <w:rFonts w:ascii="Times New Roman" w:hAnsi="Times New Roman" w:cs="Times New Roman"/>
          <w:noProof/>
        </w:rPr>
        <w:drawing>
          <wp:inline distT="0" distB="0" distL="0" distR="0" wp14:anchorId="098F392A" wp14:editId="097F5E81">
            <wp:extent cx="5486400" cy="1792605"/>
            <wp:effectExtent l="0" t="0" r="0" b="0"/>
            <wp:docPr id="581370143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70143" name="Picture 6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59F1" w14:textId="6CBE9407" w:rsidR="00ED3D20" w:rsidRPr="00AF044D" w:rsidRDefault="00000000">
      <w:pPr>
        <w:pStyle w:val="Heading1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Conclusion</w:t>
      </w:r>
    </w:p>
    <w:p w14:paraId="6B0242F2" w14:textId="21103FE1" w:rsidR="00ED3D20" w:rsidRPr="00AF044D" w:rsidRDefault="00000000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This task successfully demonstrated basic and intermediate Nmap usage. LAN scanning helped visualize host discovery and port detection, while Internet-based scanning revealed firewall limitations and stealth scanning in action. These are valuable reconnaissance skills in penetration testing.</w:t>
      </w:r>
    </w:p>
    <w:sectPr w:rsidR="00ED3D20" w:rsidRPr="00AF044D" w:rsidSect="00AF044D">
      <w:pgSz w:w="12240" w:h="15840"/>
      <w:pgMar w:top="1440" w:right="1800" w:bottom="1440" w:left="1800" w:header="720" w:footer="720" w:gutter="0"/>
      <w:pgBorders w:offsetFrom="page">
        <w:top w:val="single" w:sz="4" w:space="24" w:color="1F497D" w:themeColor="text2"/>
        <w:left w:val="single" w:sz="4" w:space="24" w:color="1F497D" w:themeColor="text2"/>
        <w:bottom w:val="single" w:sz="4" w:space="24" w:color="1F497D" w:themeColor="text2"/>
        <w:right w:val="single" w:sz="4" w:space="24" w:color="1F497D" w:themeColor="tex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9A305F"/>
    <w:multiLevelType w:val="multilevel"/>
    <w:tmpl w:val="E624B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7679752">
    <w:abstractNumId w:val="8"/>
  </w:num>
  <w:num w:numId="2" w16cid:durableId="957420256">
    <w:abstractNumId w:val="6"/>
  </w:num>
  <w:num w:numId="3" w16cid:durableId="1909001395">
    <w:abstractNumId w:val="5"/>
  </w:num>
  <w:num w:numId="4" w16cid:durableId="426001414">
    <w:abstractNumId w:val="4"/>
  </w:num>
  <w:num w:numId="5" w16cid:durableId="1700276510">
    <w:abstractNumId w:val="7"/>
  </w:num>
  <w:num w:numId="6" w16cid:durableId="881474894">
    <w:abstractNumId w:val="3"/>
  </w:num>
  <w:num w:numId="7" w16cid:durableId="1607931858">
    <w:abstractNumId w:val="2"/>
  </w:num>
  <w:num w:numId="8" w16cid:durableId="1843232326">
    <w:abstractNumId w:val="1"/>
  </w:num>
  <w:num w:numId="9" w16cid:durableId="1696031751">
    <w:abstractNumId w:val="0"/>
  </w:num>
  <w:num w:numId="10" w16cid:durableId="1788616191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08B"/>
    <w:rsid w:val="0015074B"/>
    <w:rsid w:val="001B7E6E"/>
    <w:rsid w:val="0029639D"/>
    <w:rsid w:val="00326F90"/>
    <w:rsid w:val="00344FC7"/>
    <w:rsid w:val="006E46BE"/>
    <w:rsid w:val="00AA1D8D"/>
    <w:rsid w:val="00AA31DC"/>
    <w:rsid w:val="00AF044D"/>
    <w:rsid w:val="00B15B53"/>
    <w:rsid w:val="00B47730"/>
    <w:rsid w:val="00CB0664"/>
    <w:rsid w:val="00D267A7"/>
    <w:rsid w:val="00D458A2"/>
    <w:rsid w:val="00EA615E"/>
    <w:rsid w:val="00ED3D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46E7D8"/>
  <w14:defaultImageDpi w14:val="300"/>
  <w15:docId w15:val="{5744C168-F37D-421C-8959-A621561C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0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Bint e Fatima Niazi</cp:lastModifiedBy>
  <cp:revision>7</cp:revision>
  <dcterms:created xsi:type="dcterms:W3CDTF">2013-12-23T23:15:00Z</dcterms:created>
  <dcterms:modified xsi:type="dcterms:W3CDTF">2025-07-25T11:49:00Z</dcterms:modified>
  <cp:category/>
</cp:coreProperties>
</file>